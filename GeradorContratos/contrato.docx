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center"/>
        <w:rPr/>
      </w:pPr>
      <w:r>
        <w:rPr/>
        <w:t>Contrato de Prestação de Serviços</w:t>
      </w:r>
    </w:p>
    <w:p>
      <w:pPr>
        <w:pStyle w:val="Ttulo1"/>
        <w:jc w:val="center"/>
        <w:rPr/>
      </w:pPr>
      <w:r>
        <w:rPr/>
        <w:t>Identificação das partes contratantes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Contratante: </w:t>
      </w:r>
      <w:r>
        <w:rPr/>
        <w:t>Pedro Henrique Martins de Souza, com sede em Rua Utupeva, 175 (Rio de Janeiro), inscrito sob o nº 754.258.365-87.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Contratado: </w:t>
      </w:r>
      <w:r>
        <w:rPr/>
        <w:t>Axel Felix Corno, com sede em Rua Utupeva 123 (Rio de Janeiro), inscrito sob o nº 854.523.874-95.</w:t>
      </w:r>
    </w:p>
    <w:p>
      <w:pPr>
        <w:pStyle w:val="Normal"/>
        <w:rPr/>
      </w:pPr>
      <w:r>
        <w:rPr/>
        <w:t>2. CLÁUSULA SEGUNDA - DO REGIME DE EXECUÇÃO2.1. O serviço contratado será realizado por execução indireta, sob o regime de empreitadapor menor preço global.3. CLÁUSULA TERCEIRA – DA FORMA DE PRESTAÇÃO DO SERVIÇO3.1. Será considerada como unidade de pagamento a lauda completa com 1.000 (mil)caracteres, eletronicamente contados pelo processador de textos no texto final, descontadosos espaços em branco, para a quantificação dos trabalhos.3.2. O cálculo estimativo do número de laudas dar-se-á pelo uso do menu “ferramentas” e do.3.3.3. “REGIME URGENTÍSSIMO” - produção acima de 20,01 (vinte vírgula zero um) laudas.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b/>
        </w:rPr>
        <w:t xml:space="preserve">Assinatura </w:t>
      </w:r>
      <w:r>
        <w:rPr/>
        <w:t>_________________________________________________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138</Words>
  <Characters>848</Characters>
  <CharactersWithSpaces>981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2023-11-14T20:07:47Z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